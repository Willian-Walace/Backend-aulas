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62" w:rsidRDefault="00B660FE">
      <w:pPr>
        <w:pStyle w:val="Ttulo1"/>
      </w:pPr>
      <w:r>
        <w:t xml:space="preserve">Respostas das </w:t>
      </w:r>
      <w:proofErr w:type="spellStart"/>
      <w:r>
        <w:t>Questões</w:t>
      </w:r>
      <w:proofErr w:type="spellEnd"/>
      <w:r>
        <w:t xml:space="preserve"> – Aula 10</w:t>
      </w:r>
    </w:p>
    <w:p w:rsidR="00FB2093" w:rsidRPr="00FB2093" w:rsidRDefault="00FB2093" w:rsidP="00FB2093"/>
    <w:p w:rsidR="00991962" w:rsidRDefault="00B660FE">
      <w:r>
        <w:t xml:space="preserve">1) Identificar as partes principais de um CRUD em Node.js e Express. Identifique e explique cada uma das seguintes partes: Configuração do servidor, Rota para listar os itens, </w:t>
      </w:r>
      <w:r>
        <w:t>Rota para adicionar um item, Conexão com o banco de dados.</w:t>
      </w:r>
    </w:p>
    <w:p w:rsidR="00FB2093" w:rsidRDefault="00B660FE">
      <w:r>
        <w:t xml:space="preserve">R: No CRUD a gente tem quatro partes principais: </w:t>
      </w:r>
    </w:p>
    <w:p w:rsidR="00FB2093" w:rsidRDefault="00B660FE" w:rsidP="00FB2093">
      <w:pPr>
        <w:pStyle w:val="PargrafodaLista"/>
        <w:numPr>
          <w:ilvl w:val="0"/>
          <w:numId w:val="10"/>
        </w:numPr>
      </w:pPr>
      <w:proofErr w:type="spellStart"/>
      <w:r>
        <w:t>configuração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, que é onde o sistema começa a rodar; </w:t>
      </w:r>
    </w:p>
    <w:p w:rsidR="00FB2093" w:rsidRDefault="00B660FE" w:rsidP="00FB2093">
      <w:pPr>
        <w:pStyle w:val="PargrafodaLista"/>
        <w:numPr>
          <w:ilvl w:val="0"/>
          <w:numId w:val="10"/>
        </w:numPr>
      </w:pPr>
      <w:proofErr w:type="spellStart"/>
      <w:r>
        <w:t>rota</w:t>
      </w:r>
      <w:proofErr w:type="spellEnd"/>
      <w:r>
        <w:t xml:space="preserve"> para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itens, que mostra tudo o que </w:t>
      </w:r>
      <w:proofErr w:type="spellStart"/>
      <w:r>
        <w:t>tem</w:t>
      </w:r>
      <w:proofErr w:type="spellEnd"/>
      <w:r>
        <w:t xml:space="preserve"> salvo;</w:t>
      </w:r>
    </w:p>
    <w:p w:rsidR="00FB2093" w:rsidRDefault="00B660FE" w:rsidP="00FB2093">
      <w:pPr>
        <w:pStyle w:val="PargrafodaLista"/>
        <w:numPr>
          <w:ilvl w:val="0"/>
          <w:numId w:val="10"/>
        </w:numPr>
      </w:pPr>
      <w:proofErr w:type="spellStart"/>
      <w:r>
        <w:t>rota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um item, que serve para cadastrar coisas novas; </w:t>
      </w:r>
    </w:p>
    <w:p w:rsidR="00991962" w:rsidRDefault="00B660FE" w:rsidP="00FB2093">
      <w:pPr>
        <w:pStyle w:val="PargrafodaLista"/>
        <w:numPr>
          <w:ilvl w:val="0"/>
          <w:numId w:val="10"/>
        </w:numPr>
      </w:pPr>
      <w:proofErr w:type="spellStart"/>
      <w:r>
        <w:t>conexão</w:t>
      </w:r>
      <w:proofErr w:type="spellEnd"/>
      <w:r>
        <w:t xml:space="preserve"> com o banco de dados, que é o que faz o sistema guardar e buscar informações.</w:t>
      </w:r>
    </w:p>
    <w:p w:rsidR="00991962" w:rsidRDefault="00991962"/>
    <w:p w:rsidR="00991962" w:rsidRDefault="00B660FE">
      <w:r>
        <w:t>2) O que é um servidor e qual sua função no back-end de uma aplicação?</w:t>
      </w:r>
    </w:p>
    <w:p w:rsidR="00991962" w:rsidRDefault="00B660FE">
      <w:r>
        <w:t>R: O servidor é como o coração do sistema, el</w:t>
      </w:r>
      <w:r>
        <w:t>e recebe os pedidos do usuário, faz o que precisa e devolve a resposta. No back-end, ele cuida de processar as informações e conversar com o banco de dados.</w:t>
      </w:r>
    </w:p>
    <w:p w:rsidR="00991962" w:rsidRDefault="00991962"/>
    <w:p w:rsidR="00991962" w:rsidRDefault="00B660FE">
      <w:r>
        <w:t>3) Qual a função do Node.js no desenvolvimento back-end?</w:t>
      </w:r>
    </w:p>
    <w:p w:rsidR="00991962" w:rsidRDefault="00B660FE">
      <w:r>
        <w:t>R: O Node.js serve pra rodar JavaScript n</w:t>
      </w:r>
      <w:r>
        <w:t>o servidor. Ele é usado pra criar o back-end, fazer o sistema funcionar e responder as requisições dos usuários.</w:t>
      </w:r>
    </w:p>
    <w:p w:rsidR="00991962" w:rsidRDefault="00991962"/>
    <w:p w:rsidR="00991962" w:rsidRDefault="00B660FE">
      <w:r>
        <w:t>4) Como funcionam as rotas no Express.js e como são definidas?</w:t>
      </w:r>
    </w:p>
    <w:p w:rsidR="00991962" w:rsidRDefault="00B660FE">
      <w:r>
        <w:t>R: As rotas são os caminhos que o servidor segue pra saber o que fazer quando o</w:t>
      </w:r>
      <w:r>
        <w:t xml:space="preserve"> usuário faz um pedido. Cada rota tem uma função, tipo mostrar, adicionar ou apagar algo.</w:t>
      </w:r>
    </w:p>
    <w:p w:rsidR="00991962" w:rsidRDefault="00991962"/>
    <w:p w:rsidR="00991962" w:rsidRDefault="00B660FE">
      <w:r>
        <w:t>5) O que são controladores (controllers) no contexto do back-end e como eles organizam a lógica de negócio?</w:t>
      </w:r>
    </w:p>
    <w:p w:rsidR="00991962" w:rsidRDefault="00B660FE">
      <w:r>
        <w:t>R: Os controladores são como as partes do sistema que dec</w:t>
      </w:r>
      <w:r>
        <w:t>idem o que acontece quando alguém faz um pedido. Eles deixam o código mais organizado, separando as funções de cada parte do sistema.</w:t>
      </w:r>
    </w:p>
    <w:p w:rsidR="00991962" w:rsidRDefault="00991962"/>
    <w:p w:rsidR="00FB2093" w:rsidRDefault="00FB2093"/>
    <w:p w:rsidR="00991962" w:rsidRDefault="00B660FE">
      <w:r>
        <w:lastRenderedPageBreak/>
        <w:t>6) O que é uma requisição HTTP e quais são suas partes principais?</w:t>
      </w:r>
    </w:p>
    <w:p w:rsidR="00991962" w:rsidRDefault="00B660FE">
      <w:r>
        <w:t>R: Uma requisição HTTP é quando o cliente pede algo pr</w:t>
      </w:r>
      <w:r>
        <w:t>o servidor. Ela tem o tipo do pedido (como GET ou POST), o endereço que quer acessar e, às vezes, os dados que quer enviar.</w:t>
      </w:r>
    </w:p>
    <w:p w:rsidR="00991962" w:rsidRDefault="00991962"/>
    <w:p w:rsidR="00991962" w:rsidRDefault="00B660FE">
      <w:r>
        <w:t>7) O que são middlewares e como eles podem ser aplicados em rotas específicas no Express?</w:t>
      </w:r>
    </w:p>
    <w:p w:rsidR="00991962" w:rsidRDefault="00B660FE">
      <w:r>
        <w:t>R: Middlewares são funções que rodam ante</w:t>
      </w:r>
      <w:r>
        <w:t>s de chegar na rota principal. Eles servem pra coisas como checar login, validar dados ou mostrar mensagens de erro.</w:t>
      </w:r>
    </w:p>
    <w:p w:rsidR="00991962" w:rsidRDefault="00991962"/>
    <w:p w:rsidR="00991962" w:rsidRDefault="00B660FE">
      <w:r>
        <w:t>8) Como o Mongoose é utilizado para MongoDB?</w:t>
      </w:r>
    </w:p>
    <w:p w:rsidR="00991962" w:rsidRDefault="00B660FE">
      <w:r>
        <w:t>R: O Mongoose ajuda o Node.js a conversar com o banco de dados MongoDB. Ele organiza os dados</w:t>
      </w:r>
      <w:r>
        <w:t xml:space="preserve"> e facilita pra gente salvar, buscar e atualizar informações.</w:t>
      </w:r>
    </w:p>
    <w:p w:rsidR="00991962" w:rsidRDefault="00991962"/>
    <w:p w:rsidR="00991962" w:rsidRDefault="00B660FE">
      <w:r>
        <w:t>9) O que é validação de dados no back-end e como ela pode ser feita?</w:t>
      </w:r>
    </w:p>
    <w:p w:rsidR="00991962" w:rsidRDefault="00B660FE">
      <w:r>
        <w:t>R: Validação de dados é conferir se o que o usuário mandou está certo antes de salvar. Dá pra fazer isso com regras no códig</w:t>
      </w:r>
      <w:r>
        <w:t>o ou com ferramentas que ajudam a verificar os dados.</w:t>
      </w:r>
    </w:p>
    <w:p w:rsidR="00991962" w:rsidRDefault="00991962"/>
    <w:p w:rsidR="00991962" w:rsidRDefault="00B660FE">
      <w:r>
        <w:t>10) O que é validação de dados no back-end e como ela pode ser feita com Mongoose?</w:t>
      </w:r>
    </w:p>
    <w:p w:rsidR="00991962" w:rsidRDefault="00B660FE">
      <w:r>
        <w:t>R: No Mongoose dá pra colocar regras dentro do modelo, tipo campos obrigatórios ou tipo de dado. Assim ele já verifica</w:t>
      </w:r>
      <w:r>
        <w:t xml:space="preserve"> tudo antes de salvar no banco.</w:t>
      </w:r>
    </w:p>
    <w:p w:rsidR="00991962" w:rsidRDefault="00991962"/>
    <w:p w:rsidR="00991962" w:rsidRDefault="00B660FE">
      <w:r>
        <w:t>11) Como o Express.js é utilizado para criar rotas que permitem realizar as operações CRUD no banco de dados MongoDB?</w:t>
      </w:r>
    </w:p>
    <w:p w:rsidR="00991962" w:rsidRDefault="00B660FE">
      <w:r>
        <w:t>R: O Express cria as rotas que fazem o CRUD funcionar. Cada rota faz uma coisa: uma adiciona, outra mostr</w:t>
      </w:r>
      <w:r>
        <w:t>a, outra atualiza e outra apaga informações do banco.</w:t>
      </w:r>
    </w:p>
    <w:p w:rsidR="00991962" w:rsidRDefault="00991962"/>
    <w:p w:rsidR="00FB2093" w:rsidRDefault="00FB2093"/>
    <w:p w:rsidR="00FB2093" w:rsidRDefault="00FB2093"/>
    <w:p w:rsidR="00FB2093" w:rsidRDefault="00FB2093"/>
    <w:p w:rsidR="00991962" w:rsidRDefault="00B660FE">
      <w:r>
        <w:lastRenderedPageBreak/>
        <w:t>12) Qual é a função do modelo Book.js (usando Mongoose) no sistema, e como ele define a estrutura de um documento no MongoDB?</w:t>
      </w:r>
    </w:p>
    <w:p w:rsidR="00991962" w:rsidRDefault="00B660FE">
      <w:r>
        <w:t>R: O modelo Book.js define como os dados de um livro vão ser salvos no banc</w:t>
      </w:r>
      <w:r>
        <w:t>o. Ele mostra quais informações cada livro precisa ter, tipo título e autor.</w:t>
      </w:r>
    </w:p>
    <w:p w:rsidR="00991962" w:rsidRDefault="00991962"/>
    <w:p w:rsidR="00991962" w:rsidRDefault="00B660FE">
      <w:r>
        <w:t>13) Como a função findByIdAndUpdate é utilizada na rota de atualização (PUT) para modificar os dados de um livro?</w:t>
      </w:r>
    </w:p>
    <w:p w:rsidR="00991962" w:rsidRDefault="00B660FE">
      <w:r>
        <w:t xml:space="preserve">R: Essa função serve pra achar um item no banco pelo ID e mudar </w:t>
      </w:r>
      <w:r>
        <w:t>as informações dele. É o que o sistema usa pra atualizar algo já existente.</w:t>
      </w:r>
    </w:p>
    <w:p w:rsidR="00991962" w:rsidRDefault="00991962"/>
    <w:p w:rsidR="00991962" w:rsidRDefault="00B660FE">
      <w:r>
        <w:t>14) Por que utilizamos try...catch nas operações CRUD e como tratamos erros em requisições que falham?</w:t>
      </w:r>
    </w:p>
    <w:p w:rsidR="00991962" w:rsidRDefault="00B660FE">
      <w:r>
        <w:t>R: A gente usa try...catch pra evitar que o sistema pare quando dá erro. Ass</w:t>
      </w:r>
      <w:r>
        <w:t>im, se algo der errado, dá pra mostrar uma mensagem pro usuário sem travar tudo.</w:t>
      </w:r>
    </w:p>
    <w:p w:rsidR="00991962" w:rsidRDefault="00991962"/>
    <w:p w:rsidR="00991962" w:rsidRDefault="00B660FE">
      <w:r>
        <w:t>15) Como o método find() no Mongoose funciona para retornar a lista de todos os livros na rota GET, e como ele interage com o MongoDB?</w:t>
      </w:r>
    </w:p>
    <w:p w:rsidR="00991962" w:rsidRDefault="00B660FE">
      <w:r>
        <w:t>R: O método find busca todos os itens d</w:t>
      </w:r>
      <w:r>
        <w:t>entro de uma coleção do banco e devolve a lista. É o jeito mais fácil de mostrar tudo que tem salvo.</w:t>
      </w:r>
    </w:p>
    <w:p w:rsidR="00991962" w:rsidRDefault="00991962"/>
    <w:p w:rsidR="00991962" w:rsidRDefault="00B660FE">
      <w:r>
        <w:t>16) O que o comando npm init -y faz ao criar um novo projeto Node.js?</w:t>
      </w:r>
    </w:p>
    <w:p w:rsidR="00991962" w:rsidRDefault="00B660FE">
      <w:r>
        <w:t>R: Esse comando cria o arquivo principal do projeto (package.json) com as informaçõe</w:t>
      </w:r>
      <w:r>
        <w:t>s básicas pra começar o projeto.</w:t>
      </w:r>
    </w:p>
    <w:p w:rsidR="00991962" w:rsidRDefault="00991962"/>
    <w:p w:rsidR="00991962" w:rsidRDefault="00B660FE">
      <w:r>
        <w:t>17) O que o método app.get() faz na API Express?</w:t>
      </w:r>
    </w:p>
    <w:p w:rsidR="00991962" w:rsidRDefault="00B660FE">
      <w:r>
        <w:t>R: O app.get cria uma rota pra mostrar informações. Ele serve pra quando o usuário quer ver dados do servidor.</w:t>
      </w:r>
    </w:p>
    <w:p w:rsidR="00991962" w:rsidRDefault="00991962"/>
    <w:p w:rsidR="00991962" w:rsidRDefault="00B660FE">
      <w:r>
        <w:t xml:space="preserve">18) Qual a função da linha app.listen(port, () =&gt; {...}); no </w:t>
      </w:r>
      <w:r>
        <w:t>código da API?</w:t>
      </w:r>
    </w:p>
    <w:p w:rsidR="00991962" w:rsidRDefault="00B660FE">
      <w:r>
        <w:t>R: Essa linha é o que faz o servidor começar a rodar. Ela define a porta e mostra que o sistema tá funcionando.</w:t>
      </w:r>
      <w:bookmarkStart w:id="0" w:name="_GoBack"/>
      <w:bookmarkEnd w:id="0"/>
    </w:p>
    <w:p w:rsidR="00991962" w:rsidRDefault="00B660FE">
      <w:r>
        <w:lastRenderedPageBreak/>
        <w:t>19) Qual é o papel do require('express') no início do código?</w:t>
      </w:r>
    </w:p>
    <w:p w:rsidR="00991962" w:rsidRDefault="00B660FE">
      <w:r>
        <w:t>R: Ele importa o Express pro projeto, pra gente poder usar ele e c</w:t>
      </w:r>
      <w:r>
        <w:t>riar as rotas do servidor.</w:t>
      </w:r>
    </w:p>
    <w:p w:rsidR="00991962" w:rsidRDefault="00991962"/>
    <w:p w:rsidR="00991962" w:rsidRDefault="00B660FE">
      <w:r>
        <w:t>20) Como você pode testar se a API está funcionando corretamente sem usar o navegador?</w:t>
      </w:r>
    </w:p>
    <w:p w:rsidR="00991962" w:rsidRDefault="00B660FE">
      <w:r>
        <w:t>R: Dá pra testar usando programas como Insomnia ou Postman, que mandam pedidos pro servidor e mostram as respostas.</w:t>
      </w:r>
    </w:p>
    <w:p w:rsidR="00991962" w:rsidRDefault="00991962"/>
    <w:sectPr w:rsidR="00991962" w:rsidSect="00FB20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E77ADD"/>
    <w:multiLevelType w:val="hybridMultilevel"/>
    <w:tmpl w:val="81C0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1962"/>
    <w:rsid w:val="00AA1D8D"/>
    <w:rsid w:val="00B47730"/>
    <w:rsid w:val="00B660FE"/>
    <w:rsid w:val="00CB0664"/>
    <w:rsid w:val="00FB20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729C6B"/>
  <w14:defaultImageDpi w14:val="300"/>
  <w15:docId w15:val="{FAA2D2C6-8CF4-4EED-AF7F-7E4BA795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DDC814-9482-4457-B1C0-3FDAA021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4258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Desenvolvimento</cp:lastModifiedBy>
  <cp:revision>2</cp:revision>
  <dcterms:created xsi:type="dcterms:W3CDTF">2025-10-09T01:07:00Z</dcterms:created>
  <dcterms:modified xsi:type="dcterms:W3CDTF">2025-10-09T01:07:00Z</dcterms:modified>
  <cp:category/>
</cp:coreProperties>
</file>